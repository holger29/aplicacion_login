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0C3C" w14:textId="77777777" w:rsidR="003C635D" w:rsidRDefault="00E21C16">
      <w:pPr>
        <w:pStyle w:val="Ttulo"/>
      </w:pPr>
      <w:r>
        <w:t>Subir una Aplicación Web a Git y GitHub</w:t>
      </w:r>
    </w:p>
    <w:p w14:paraId="572C2540" w14:textId="77777777" w:rsidR="003C635D" w:rsidRDefault="00E21C16">
      <w:pPr>
        <w:pStyle w:val="Ttulo1"/>
      </w:pPr>
      <w:r>
        <w:t>1. Inicializa el repositorio local con Git</w:t>
      </w:r>
    </w:p>
    <w:p w14:paraId="539DDEB7" w14:textId="77777777" w:rsidR="003C635D" w:rsidRDefault="00E21C16">
      <w:r>
        <w:t>Abre Git Bash dentro de la carpeta del proyecto y ejecuta:</w:t>
      </w:r>
      <w:r>
        <w:br/>
      </w:r>
      <w:r>
        <w:br/>
        <w:t>```bash</w:t>
      </w:r>
      <w:r>
        <w:br/>
        <w:t>git init</w:t>
      </w:r>
      <w:r>
        <w:br/>
        <w:t>```</w:t>
      </w:r>
      <w:r>
        <w:br/>
        <w:t>Esto crea el repositorio local.</w:t>
      </w:r>
    </w:p>
    <w:p w14:paraId="6A7603D8" w14:textId="77777777" w:rsidR="003C635D" w:rsidRDefault="00E21C16">
      <w:pPr>
        <w:pStyle w:val="Ttulo1"/>
      </w:pPr>
      <w:r>
        <w:t>2. Agrega todos los archivos al staging</w:t>
      </w:r>
    </w:p>
    <w:p w14:paraId="4C7E6EDA" w14:textId="77777777" w:rsidR="003C635D" w:rsidRDefault="00E21C16">
      <w:r>
        <w:t>```bash</w:t>
      </w:r>
      <w:r>
        <w:br/>
        <w:t>git add .</w:t>
      </w:r>
      <w:r>
        <w:br/>
        <w:t>```</w:t>
      </w:r>
      <w:r>
        <w:br/>
        <w:t>Esto agrega todos los archivos actuales al área de preparación.</w:t>
      </w:r>
    </w:p>
    <w:p w14:paraId="296F84ED" w14:textId="77777777" w:rsidR="003C635D" w:rsidRDefault="00E21C16">
      <w:pPr>
        <w:pStyle w:val="Ttulo1"/>
      </w:pPr>
      <w:r>
        <w:t>3. Haz tu primer commit</w:t>
      </w:r>
    </w:p>
    <w:p w14:paraId="364B48DF" w14:textId="77777777" w:rsidR="003C635D" w:rsidRDefault="00E21C16">
      <w:r>
        <w:t>```bash</w:t>
      </w:r>
      <w:r>
        <w:br/>
        <w:t>git commit -m "Primer commit del proyecto web"</w:t>
      </w:r>
      <w:r>
        <w:br/>
        <w:t>```</w:t>
      </w:r>
      <w:r>
        <w:br/>
        <w:t>Guarda una versión del estado actual del proyecto.</w:t>
      </w:r>
    </w:p>
    <w:p w14:paraId="01376583" w14:textId="77777777" w:rsidR="003C635D" w:rsidRDefault="00E21C16">
      <w:pPr>
        <w:pStyle w:val="Ttulo1"/>
      </w:pPr>
      <w:r>
        <w:t>4. Crea un repositorio en GitHub</w:t>
      </w:r>
    </w:p>
    <w:p w14:paraId="453E058B" w14:textId="77777777" w:rsidR="003C635D" w:rsidRDefault="00E21C16">
      <w:r>
        <w:t>1. Ve a https://github.com</w:t>
      </w:r>
      <w:r>
        <w:br/>
        <w:t>2. Haz clic en "New repository"</w:t>
      </w:r>
      <w:r>
        <w:br/>
        <w:t>3. Ponle nombre al repositorio (ej. mi-aplicacion-web)</w:t>
      </w:r>
      <w:r>
        <w:br/>
        <w:t>4. NO marques la opción “Initialize with README”</w:t>
      </w:r>
      <w:r>
        <w:br/>
        <w:t>5. Copia la URL del repositorio (ej. https://github.com/usuario/mi-aplicacion-web.git)</w:t>
      </w:r>
    </w:p>
    <w:p w14:paraId="77676CC0" w14:textId="77777777" w:rsidR="003C635D" w:rsidRDefault="00E21C16">
      <w:pPr>
        <w:pStyle w:val="Ttulo1"/>
      </w:pPr>
      <w:r>
        <w:t>5. Conecta tu repositorio local con GitHub</w:t>
      </w:r>
    </w:p>
    <w:p w14:paraId="55C40373" w14:textId="77777777" w:rsidR="003C635D" w:rsidRDefault="00E21C16">
      <w:r>
        <w:t>```bash</w:t>
      </w:r>
      <w:r>
        <w:br/>
        <w:t>git remote add origin https://github.com/usuario/mi-aplicacion-web.git</w:t>
      </w:r>
      <w:r>
        <w:br/>
        <w:t>```</w:t>
      </w:r>
      <w:r>
        <w:br/>
        <w:t>Esto enlaza tu repositorio local con el remoto en GitHub.</w:t>
      </w:r>
    </w:p>
    <w:p w14:paraId="5BC53CCD" w14:textId="77777777" w:rsidR="003C635D" w:rsidRDefault="00E21C16">
      <w:pPr>
        <w:pStyle w:val="Ttulo1"/>
      </w:pPr>
      <w:r>
        <w:lastRenderedPageBreak/>
        <w:t>6. Sube los archivos a GitHub</w:t>
      </w:r>
    </w:p>
    <w:p w14:paraId="38BA5F23" w14:textId="77777777" w:rsidR="003C635D" w:rsidRDefault="00E21C16">
      <w:r>
        <w:t>```bash</w:t>
      </w:r>
      <w:r>
        <w:br/>
        <w:t>git push -u origin main</w:t>
      </w:r>
      <w:r>
        <w:br/>
        <w:t>```</w:t>
      </w:r>
      <w:r>
        <w:br/>
        <w:t>Si falla por el nombre de la rama, usa:</w:t>
      </w:r>
      <w:r>
        <w:br/>
      </w:r>
      <w:r>
        <w:br/>
        <w:t>```bash</w:t>
      </w:r>
      <w:r>
        <w:br/>
        <w:t>git push -u origin master</w:t>
      </w:r>
      <w:r>
        <w:br/>
        <w:t>```</w:t>
      </w:r>
      <w:r>
        <w:br/>
        <w:t>Esto sube los archivos a GitHub.</w:t>
      </w:r>
    </w:p>
    <w:p w14:paraId="60E0934F" w14:textId="77777777" w:rsidR="003C635D" w:rsidRDefault="00E21C16">
      <w:pPr>
        <w:pStyle w:val="Ttulo1"/>
      </w:pPr>
      <w:r>
        <w:t>Actualizaciones futuras</w:t>
      </w:r>
    </w:p>
    <w:p w14:paraId="2869194C" w14:textId="32F0D17F" w:rsidR="003C635D" w:rsidRDefault="00E21C16">
      <w:r>
        <w:t>Para subir cambios nuevos:</w:t>
      </w:r>
      <w:r>
        <w:br/>
      </w:r>
      <w:r>
        <w:br/>
        <w:t>```bash</w:t>
      </w:r>
      <w:r>
        <w:br/>
        <w:t xml:space="preserve">git </w:t>
      </w:r>
      <w:proofErr w:type="gramStart"/>
      <w:r>
        <w:t>add .</w:t>
      </w:r>
      <w:proofErr w:type="gramEnd"/>
      <w:r>
        <w:br/>
        <w:t>git commit -m "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>"</w:t>
      </w:r>
      <w:r>
        <w:br/>
        <w:t>git push</w:t>
      </w:r>
      <w:r>
        <w:br/>
        <w:t>```</w:t>
      </w:r>
    </w:p>
    <w:p w14:paraId="5BA1BF50" w14:textId="67355985" w:rsidR="00C4103D" w:rsidRDefault="00C4103D"/>
    <w:p w14:paraId="04B82E05" w14:textId="4980877A" w:rsidR="00C4103D" w:rsidRDefault="00B44C1B" w:rsidP="00C4103D">
      <w:pPr>
        <w:pStyle w:val="Ttulo"/>
        <w:jc w:val="center"/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Basicos</w:t>
      </w:r>
      <w:proofErr w:type="spellEnd"/>
      <w:r>
        <w:t xml:space="preserve"> de Git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5411"/>
      </w:tblGrid>
      <w:tr w:rsidR="00C4103D" w:rsidRPr="00B44C1B" w14:paraId="38A4FC18" w14:textId="77777777" w:rsidTr="00B4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BF92FE2" w14:textId="4230F6B1" w:rsidR="00C4103D" w:rsidRPr="00B44C1B" w:rsidRDefault="00C4103D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ITEM</w:t>
            </w:r>
          </w:p>
        </w:tc>
        <w:tc>
          <w:tcPr>
            <w:tcW w:w="2552" w:type="dxa"/>
          </w:tcPr>
          <w:p w14:paraId="01AEDD74" w14:textId="5215BA6D" w:rsidR="00C4103D" w:rsidRPr="00B44C1B" w:rsidRDefault="00C4103D" w:rsidP="009E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COMANDO</w:t>
            </w:r>
          </w:p>
        </w:tc>
        <w:tc>
          <w:tcPr>
            <w:tcW w:w="5411" w:type="dxa"/>
          </w:tcPr>
          <w:p w14:paraId="2C725148" w14:textId="4FD9C3D6" w:rsidR="00C4103D" w:rsidRPr="00B44C1B" w:rsidRDefault="00C4103D" w:rsidP="009E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DESCRIPCIÓN</w:t>
            </w:r>
          </w:p>
        </w:tc>
      </w:tr>
      <w:tr w:rsidR="00C4103D" w:rsidRPr="00B44C1B" w14:paraId="0B873E2F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67F365" w14:textId="6AA3197F" w:rsidR="00C4103D" w:rsidRPr="00B44C1B" w:rsidRDefault="00C4103D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</w:t>
            </w:r>
          </w:p>
        </w:tc>
        <w:tc>
          <w:tcPr>
            <w:tcW w:w="2552" w:type="dxa"/>
          </w:tcPr>
          <w:p w14:paraId="2AF138E4" w14:textId="43B1844E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 xml:space="preserve">it </w:t>
            </w:r>
            <w:proofErr w:type="spellStart"/>
            <w:r w:rsidR="00C4103D" w:rsidRPr="00B44C1B">
              <w:rPr>
                <w:rFonts w:ascii="Arial" w:hAnsi="Arial" w:cs="Arial"/>
              </w:rPr>
              <w:t>init</w:t>
            </w:r>
            <w:proofErr w:type="spellEnd"/>
          </w:p>
        </w:tc>
        <w:tc>
          <w:tcPr>
            <w:tcW w:w="5411" w:type="dxa"/>
          </w:tcPr>
          <w:p w14:paraId="03205C72" w14:textId="1A1A8630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Inicializa</w:t>
            </w:r>
            <w:proofErr w:type="spellEnd"/>
            <w:r w:rsidRPr="00B44C1B">
              <w:rPr>
                <w:rFonts w:ascii="Arial" w:hAnsi="Arial" w:cs="Arial"/>
              </w:rPr>
              <w:t xml:space="preserve"> un nuevo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 xml:space="preserve"> Git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actual.</w:t>
            </w:r>
          </w:p>
        </w:tc>
      </w:tr>
      <w:tr w:rsidR="00C4103D" w:rsidRPr="00B44C1B" w14:paraId="450DA5D7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E695077" w14:textId="2164B31F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2</w:t>
            </w:r>
          </w:p>
        </w:tc>
        <w:tc>
          <w:tcPr>
            <w:tcW w:w="2552" w:type="dxa"/>
          </w:tcPr>
          <w:p w14:paraId="0940C954" w14:textId="4693A9F0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 xml:space="preserve">it </w:t>
            </w:r>
            <w:proofErr w:type="gramStart"/>
            <w:r w:rsidR="00C4103D" w:rsidRPr="00B44C1B">
              <w:rPr>
                <w:rFonts w:ascii="Arial" w:hAnsi="Arial" w:cs="Arial"/>
              </w:rPr>
              <w:t>add</w:t>
            </w:r>
            <w:proofErr w:type="gramEnd"/>
            <w:r w:rsidR="00C4103D" w:rsidRPr="00B44C1B">
              <w:rPr>
                <w:rFonts w:ascii="Arial" w:hAnsi="Arial" w:cs="Arial"/>
              </w:rPr>
              <w:t>.</w:t>
            </w:r>
          </w:p>
        </w:tc>
        <w:tc>
          <w:tcPr>
            <w:tcW w:w="5411" w:type="dxa"/>
          </w:tcPr>
          <w:p w14:paraId="1578597C" w14:textId="5D19E874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Añade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todos</w:t>
            </w:r>
            <w:proofErr w:type="spellEnd"/>
            <w:r w:rsidRPr="00B44C1B">
              <w:rPr>
                <w:rFonts w:ascii="Arial" w:hAnsi="Arial" w:cs="Arial"/>
              </w:rPr>
              <w:t xml:space="preserve"> los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al </w:t>
            </w:r>
            <w:proofErr w:type="spellStart"/>
            <w:r w:rsidRPr="00B44C1B">
              <w:rPr>
                <w:rFonts w:ascii="Arial" w:hAnsi="Arial" w:cs="Arial"/>
              </w:rPr>
              <w:t>área</w:t>
            </w:r>
            <w:proofErr w:type="spellEnd"/>
            <w:r w:rsidRPr="00B44C1B">
              <w:rPr>
                <w:rFonts w:ascii="Arial" w:hAnsi="Arial" w:cs="Arial"/>
              </w:rPr>
              <w:t xml:space="preserve"> de </w:t>
            </w:r>
            <w:proofErr w:type="spellStart"/>
            <w:r w:rsidRPr="00B44C1B">
              <w:rPr>
                <w:rFonts w:ascii="Arial" w:hAnsi="Arial" w:cs="Arial"/>
              </w:rPr>
              <w:t>preparación</w:t>
            </w:r>
            <w:proofErr w:type="spellEnd"/>
            <w:r w:rsidRPr="00B44C1B">
              <w:rPr>
                <w:rFonts w:ascii="Arial" w:hAnsi="Arial" w:cs="Arial"/>
              </w:rPr>
              <w:t xml:space="preserve"> (staging area).</w:t>
            </w:r>
          </w:p>
        </w:tc>
      </w:tr>
      <w:tr w:rsidR="00C4103D" w:rsidRPr="00B44C1B" w14:paraId="5E50350E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7A000FF" w14:textId="2F387C49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3</w:t>
            </w:r>
          </w:p>
        </w:tc>
        <w:tc>
          <w:tcPr>
            <w:tcW w:w="2552" w:type="dxa"/>
          </w:tcPr>
          <w:p w14:paraId="105312F4" w14:textId="3CD29B41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</w:t>
            </w:r>
            <w:r w:rsidR="00C4103D" w:rsidRPr="00B44C1B">
              <w:rPr>
                <w:rFonts w:ascii="Arial" w:hAnsi="Arial" w:cs="Arial"/>
              </w:rPr>
              <w:t>it</w:t>
            </w:r>
            <w:r w:rsidRPr="00B44C1B">
              <w:rPr>
                <w:rFonts w:ascii="Arial" w:hAnsi="Arial" w:cs="Arial"/>
              </w:rPr>
              <w:t xml:space="preserve"> reset</w:t>
            </w:r>
          </w:p>
        </w:tc>
        <w:tc>
          <w:tcPr>
            <w:tcW w:w="5411" w:type="dxa"/>
          </w:tcPr>
          <w:p w14:paraId="5E0AC5B9" w14:textId="0AE5375A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Quita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área</w:t>
            </w:r>
            <w:proofErr w:type="spellEnd"/>
            <w:r w:rsidRPr="00B44C1B">
              <w:rPr>
                <w:rFonts w:ascii="Arial" w:hAnsi="Arial" w:cs="Arial"/>
              </w:rPr>
              <w:t xml:space="preserve"> de </w:t>
            </w:r>
            <w:proofErr w:type="spellStart"/>
            <w:r w:rsidRPr="00B44C1B">
              <w:rPr>
                <w:rFonts w:ascii="Arial" w:hAnsi="Arial" w:cs="Arial"/>
              </w:rPr>
              <w:t>preparación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C4103D" w:rsidRPr="00B44C1B" w14:paraId="66618954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1034AD" w14:textId="2504D610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4</w:t>
            </w:r>
          </w:p>
        </w:tc>
        <w:tc>
          <w:tcPr>
            <w:tcW w:w="2552" w:type="dxa"/>
          </w:tcPr>
          <w:p w14:paraId="76C19B79" w14:textId="5D9B29AA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commit</w:t>
            </w:r>
          </w:p>
        </w:tc>
        <w:tc>
          <w:tcPr>
            <w:tcW w:w="5411" w:type="dxa"/>
          </w:tcPr>
          <w:p w14:paraId="7C766DDC" w14:textId="1A0C413E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Guarda</w:t>
            </w:r>
            <w:proofErr w:type="spellEnd"/>
            <w:r w:rsidRPr="00B44C1B">
              <w:rPr>
                <w:rFonts w:ascii="Arial" w:hAnsi="Arial" w:cs="Arial"/>
              </w:rPr>
              <w:t xml:space="preserve"> los </w:t>
            </w:r>
            <w:proofErr w:type="spellStart"/>
            <w:r w:rsidRPr="00B44C1B">
              <w:rPr>
                <w:rFonts w:ascii="Arial" w:hAnsi="Arial" w:cs="Arial"/>
              </w:rPr>
              <w:t>cambios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preparados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historial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C4103D" w:rsidRPr="00B44C1B" w14:paraId="7D547BA6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DE57D2" w14:textId="4594D99C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5</w:t>
            </w:r>
          </w:p>
        </w:tc>
        <w:tc>
          <w:tcPr>
            <w:tcW w:w="2552" w:type="dxa"/>
          </w:tcPr>
          <w:p w14:paraId="5ADBFA3D" w14:textId="4BFE2C18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checkout --</w:t>
            </w:r>
          </w:p>
        </w:tc>
        <w:tc>
          <w:tcPr>
            <w:tcW w:w="5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0514" w:rsidRPr="009E0514" w14:paraId="152569DE" w14:textId="77777777" w:rsidTr="009E05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1A721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575B2B0F" w14:textId="77777777" w:rsidR="009E0514" w:rsidRPr="009E0514" w:rsidRDefault="009E0514" w:rsidP="009E0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5"/>
            </w:tblGrid>
            <w:tr w:rsidR="009E0514" w:rsidRPr="009E0514" w14:paraId="2AE7FAAA" w14:textId="77777777" w:rsidTr="009E05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FCE3E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Deshace cambios en el archivo modificado (lo deja como estaba).</w:t>
                  </w:r>
                </w:p>
              </w:tc>
            </w:tr>
          </w:tbl>
          <w:p w14:paraId="441BE607" w14:textId="77777777" w:rsidR="00C4103D" w:rsidRPr="00B44C1B" w:rsidRDefault="00C4103D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103D" w:rsidRPr="00B44C1B" w14:paraId="4B92C563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D1878BB" w14:textId="7A6D1F8B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6</w:t>
            </w:r>
          </w:p>
        </w:tc>
        <w:tc>
          <w:tcPr>
            <w:tcW w:w="2552" w:type="dxa"/>
          </w:tcPr>
          <w:p w14:paraId="1EDC674A" w14:textId="18A678F2" w:rsidR="00C4103D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log</w:t>
            </w:r>
          </w:p>
        </w:tc>
        <w:tc>
          <w:tcPr>
            <w:tcW w:w="5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0514" w:rsidRPr="009E0514" w14:paraId="3BD6691A" w14:textId="77777777" w:rsidTr="009E05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8B578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2B8AEBBE" w14:textId="77777777" w:rsidR="009E0514" w:rsidRPr="009E0514" w:rsidRDefault="009E0514" w:rsidP="009E0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4"/>
            </w:tblGrid>
            <w:tr w:rsidR="009E0514" w:rsidRPr="009E0514" w14:paraId="2C424740" w14:textId="77777777" w:rsidTr="009E05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2995D" w14:textId="77777777" w:rsidR="009E0514" w:rsidRPr="009E0514" w:rsidRDefault="009E0514" w:rsidP="009E0514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 xml:space="preserve">Muestra el historial de </w:t>
                  </w:r>
                  <w:proofErr w:type="spellStart"/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commits</w:t>
                  </w:r>
                  <w:proofErr w:type="spellEnd"/>
                  <w:r w:rsidRPr="009E0514">
                    <w:rPr>
                      <w:rFonts w:ascii="Arial" w:eastAsia="Times New Roman" w:hAnsi="Arial" w:cs="Arial"/>
                      <w:lang w:val="es-CO" w:eastAsia="es-CO"/>
                    </w:rPr>
                    <w:t>.</w:t>
                  </w:r>
                </w:p>
              </w:tc>
            </w:tr>
          </w:tbl>
          <w:p w14:paraId="0873550F" w14:textId="77777777" w:rsidR="00C4103D" w:rsidRPr="00B44C1B" w:rsidRDefault="00C4103D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103D" w:rsidRPr="00B44C1B" w14:paraId="0CB4789B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AB55DC" w14:textId="47600A96" w:rsidR="00C4103D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7</w:t>
            </w:r>
          </w:p>
        </w:tc>
        <w:tc>
          <w:tcPr>
            <w:tcW w:w="2552" w:type="dxa"/>
          </w:tcPr>
          <w:p w14:paraId="4009AC2B" w14:textId="6D9426F1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commit –amend</w:t>
            </w:r>
          </w:p>
        </w:tc>
        <w:tc>
          <w:tcPr>
            <w:tcW w:w="5411" w:type="dxa"/>
          </w:tcPr>
          <w:p w14:paraId="4E1EBFE4" w14:textId="130615AF" w:rsidR="00C4103D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Modifica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último</w:t>
            </w:r>
            <w:proofErr w:type="spellEnd"/>
            <w:r w:rsidRPr="00B44C1B">
              <w:rPr>
                <w:rFonts w:ascii="Arial" w:hAnsi="Arial" w:cs="Arial"/>
              </w:rPr>
              <w:t xml:space="preserve"> commit (por </w:t>
            </w:r>
            <w:proofErr w:type="spellStart"/>
            <w:r w:rsidRPr="00B44C1B">
              <w:rPr>
                <w:rFonts w:ascii="Arial" w:hAnsi="Arial" w:cs="Arial"/>
              </w:rPr>
              <w:t>ejemplo</w:t>
            </w:r>
            <w:proofErr w:type="spellEnd"/>
            <w:r w:rsidRPr="00B44C1B">
              <w:rPr>
                <w:rFonts w:ascii="Arial" w:hAnsi="Arial" w:cs="Arial"/>
              </w:rPr>
              <w:t xml:space="preserve">, para </w:t>
            </w:r>
            <w:proofErr w:type="spellStart"/>
            <w:r w:rsidRPr="00B44C1B">
              <w:rPr>
                <w:rFonts w:ascii="Arial" w:hAnsi="Arial" w:cs="Arial"/>
              </w:rPr>
              <w:t>corregir</w:t>
            </w:r>
            <w:proofErr w:type="spellEnd"/>
            <w:r w:rsidRPr="00B44C1B">
              <w:rPr>
                <w:rFonts w:ascii="Arial" w:hAnsi="Arial" w:cs="Arial"/>
              </w:rPr>
              <w:t xml:space="preserve"> un </w:t>
            </w:r>
            <w:proofErr w:type="spellStart"/>
            <w:r w:rsidRPr="00B44C1B">
              <w:rPr>
                <w:rFonts w:ascii="Arial" w:hAnsi="Arial" w:cs="Arial"/>
              </w:rPr>
              <w:t>mensaje</w:t>
            </w:r>
            <w:proofErr w:type="spellEnd"/>
            <w:r w:rsidRPr="00B44C1B">
              <w:rPr>
                <w:rFonts w:ascii="Arial" w:hAnsi="Arial" w:cs="Arial"/>
              </w:rPr>
              <w:t>).</w:t>
            </w:r>
          </w:p>
        </w:tc>
      </w:tr>
      <w:tr w:rsidR="009E0514" w:rsidRPr="00B44C1B" w14:paraId="6C74A32A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E316E3" w14:textId="4A82F655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8</w:t>
            </w:r>
          </w:p>
        </w:tc>
        <w:tc>
          <w:tcPr>
            <w:tcW w:w="2552" w:type="dxa"/>
          </w:tcPr>
          <w:p w14:paraId="63F1C706" w14:textId="1FBDFAF4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checkout -b</w:t>
            </w:r>
          </w:p>
        </w:tc>
        <w:tc>
          <w:tcPr>
            <w:tcW w:w="5411" w:type="dxa"/>
          </w:tcPr>
          <w:p w14:paraId="4D6D12BC" w14:textId="0F71442D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Crea</w:t>
            </w:r>
            <w:proofErr w:type="spellEnd"/>
            <w:r w:rsidRPr="00B44C1B">
              <w:rPr>
                <w:rFonts w:ascii="Arial" w:hAnsi="Arial" w:cs="Arial"/>
              </w:rPr>
              <w:t xml:space="preserve"> y cambia a una </w:t>
            </w:r>
            <w:proofErr w:type="spellStart"/>
            <w:r w:rsidRPr="00B44C1B">
              <w:rPr>
                <w:rFonts w:ascii="Arial" w:hAnsi="Arial" w:cs="Arial"/>
              </w:rPr>
              <w:t>nueva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rama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60895CFC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50D59A4" w14:textId="1D30EC8E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9</w:t>
            </w:r>
          </w:p>
        </w:tc>
        <w:tc>
          <w:tcPr>
            <w:tcW w:w="2552" w:type="dxa"/>
          </w:tcPr>
          <w:p w14:paraId="0C34B3F6" w14:textId="7AA9335A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 xml:space="preserve">Git checkout </w:t>
            </w:r>
            <w:proofErr w:type="spellStart"/>
            <w:r w:rsidRPr="00B44C1B">
              <w:rPr>
                <w:rFonts w:ascii="Arial" w:hAnsi="Arial" w:cs="Arial"/>
              </w:rPr>
              <w:t>mastes</w:t>
            </w:r>
            <w:proofErr w:type="spellEnd"/>
          </w:p>
        </w:tc>
        <w:tc>
          <w:tcPr>
            <w:tcW w:w="5411" w:type="dxa"/>
          </w:tcPr>
          <w:p w14:paraId="5CE88D80" w14:textId="4D13A046" w:rsidR="009E0514" w:rsidRPr="00B44C1B" w:rsidRDefault="00B44C1B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 xml:space="preserve">Cambia a la </w:t>
            </w:r>
            <w:proofErr w:type="spellStart"/>
            <w:r w:rsidRPr="00B44C1B">
              <w:rPr>
                <w:rFonts w:ascii="Arial" w:hAnsi="Arial" w:cs="Arial"/>
              </w:rPr>
              <w:t>rama</w:t>
            </w:r>
            <w:proofErr w:type="spellEnd"/>
            <w:r w:rsidRPr="00B44C1B">
              <w:rPr>
                <w:rFonts w:ascii="Arial" w:hAnsi="Arial" w:cs="Arial"/>
              </w:rPr>
              <w:t xml:space="preserve"> principal </w:t>
            </w:r>
            <w:r w:rsidRPr="00B44C1B">
              <w:rPr>
                <w:rStyle w:val="CdigoHTML"/>
                <w:rFonts w:ascii="Arial" w:eastAsiaTheme="minorEastAsia" w:hAnsi="Arial" w:cs="Arial"/>
                <w:sz w:val="22"/>
                <w:szCs w:val="22"/>
              </w:rPr>
              <w:t>master</w:t>
            </w:r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7E865AEC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99AA3F" w14:textId="1F3D7343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10</w:t>
            </w:r>
          </w:p>
        </w:tc>
        <w:tc>
          <w:tcPr>
            <w:tcW w:w="2552" w:type="dxa"/>
          </w:tcPr>
          <w:p w14:paraId="0B252EE6" w14:textId="7FA857B3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branch</w:t>
            </w:r>
          </w:p>
        </w:tc>
        <w:tc>
          <w:tcPr>
            <w:tcW w:w="54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4C1B" w:rsidRPr="00B44C1B" w14:paraId="2D7951CC" w14:textId="77777777" w:rsidTr="00B44C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8236B3" w14:textId="77777777" w:rsidR="00B44C1B" w:rsidRPr="00B44C1B" w:rsidRDefault="00B44C1B" w:rsidP="00B44C1B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</w:p>
              </w:tc>
            </w:tr>
          </w:tbl>
          <w:p w14:paraId="2243DC53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lang w:val="es-CO"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B44C1B" w:rsidRPr="00B44C1B" w14:paraId="52F2E7BF" w14:textId="77777777" w:rsidTr="00B44C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80E22" w14:textId="77777777" w:rsidR="00B44C1B" w:rsidRPr="00B44C1B" w:rsidRDefault="00B44C1B" w:rsidP="00B44C1B">
                  <w:pPr>
                    <w:spacing w:after="0" w:line="240" w:lineRule="auto"/>
                    <w:rPr>
                      <w:rFonts w:ascii="Arial" w:eastAsia="Times New Roman" w:hAnsi="Arial" w:cs="Arial"/>
                      <w:lang w:val="es-CO" w:eastAsia="es-CO"/>
                    </w:rPr>
                  </w:pPr>
                  <w:r w:rsidRPr="00B44C1B">
                    <w:rPr>
                      <w:rFonts w:ascii="Arial" w:eastAsia="Times New Roman" w:hAnsi="Arial" w:cs="Arial"/>
                      <w:lang w:val="es-CO" w:eastAsia="es-CO"/>
                    </w:rPr>
                    <w:t>Lista todas las ramas del repositorio.</w:t>
                  </w:r>
                </w:p>
              </w:tc>
            </w:tr>
          </w:tbl>
          <w:p w14:paraId="2C84D259" w14:textId="77777777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E0514" w:rsidRPr="00B44C1B" w14:paraId="550CB84B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B60E060" w14:textId="08466DB3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11</w:t>
            </w:r>
          </w:p>
        </w:tc>
        <w:tc>
          <w:tcPr>
            <w:tcW w:w="2552" w:type="dxa"/>
          </w:tcPr>
          <w:p w14:paraId="0E8C838B" w14:textId="7B86AE15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push</w:t>
            </w:r>
          </w:p>
        </w:tc>
        <w:tc>
          <w:tcPr>
            <w:tcW w:w="5411" w:type="dxa"/>
          </w:tcPr>
          <w:p w14:paraId="3F9F159B" w14:textId="139D1ECF" w:rsidR="009E0514" w:rsidRPr="00B44C1B" w:rsidRDefault="00B44C1B" w:rsidP="00B44C1B">
            <w:pPr>
              <w:tabs>
                <w:tab w:val="left" w:pos="17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Envía</w:t>
            </w:r>
            <w:proofErr w:type="spellEnd"/>
            <w:r w:rsidRPr="00B44C1B">
              <w:rPr>
                <w:rFonts w:ascii="Arial" w:hAnsi="Arial" w:cs="Arial"/>
              </w:rPr>
              <w:t xml:space="preserve"> los </w:t>
            </w:r>
            <w:proofErr w:type="spellStart"/>
            <w:r w:rsidRPr="00B44C1B">
              <w:rPr>
                <w:rFonts w:ascii="Arial" w:hAnsi="Arial" w:cs="Arial"/>
              </w:rPr>
              <w:t>cambios</w:t>
            </w:r>
            <w:proofErr w:type="spellEnd"/>
            <w:r w:rsidRPr="00B44C1B">
              <w:rPr>
                <w:rFonts w:ascii="Arial" w:hAnsi="Arial" w:cs="Arial"/>
              </w:rPr>
              <w:t xml:space="preserve"> al </w:t>
            </w:r>
            <w:proofErr w:type="spellStart"/>
            <w:r w:rsidRPr="00B44C1B">
              <w:rPr>
                <w:rFonts w:ascii="Arial" w:hAnsi="Arial" w:cs="Arial"/>
              </w:rPr>
              <w:t>repositorio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remoto</w:t>
            </w:r>
            <w:proofErr w:type="spellEnd"/>
            <w:r w:rsidRPr="00B44C1B">
              <w:rPr>
                <w:rFonts w:ascii="Arial" w:hAnsi="Arial" w:cs="Arial"/>
              </w:rPr>
              <w:t xml:space="preserve"> (</w:t>
            </w:r>
            <w:proofErr w:type="spellStart"/>
            <w:r w:rsidRPr="00B44C1B">
              <w:rPr>
                <w:rFonts w:ascii="Arial" w:hAnsi="Arial" w:cs="Arial"/>
              </w:rPr>
              <w:t>como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r w:rsidRPr="00B44C1B">
              <w:rPr>
                <w:rFonts w:ascii="Arial" w:hAnsi="Arial" w:cs="Arial"/>
              </w:rPr>
              <w:lastRenderedPageBreak/>
              <w:t>GitHub).</w:t>
            </w:r>
            <w:r w:rsidRPr="00B44C1B">
              <w:rPr>
                <w:rFonts w:ascii="Arial" w:hAnsi="Arial" w:cs="Arial"/>
              </w:rPr>
              <w:tab/>
            </w:r>
          </w:p>
        </w:tc>
      </w:tr>
      <w:tr w:rsidR="009E0514" w:rsidRPr="00B44C1B" w14:paraId="09BA24AC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92C11A7" w14:textId="28329D61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2552" w:type="dxa"/>
          </w:tcPr>
          <w:p w14:paraId="2AAE1EBE" w14:textId="599CB7E5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Git commit -am</w:t>
            </w:r>
          </w:p>
        </w:tc>
        <w:tc>
          <w:tcPr>
            <w:tcW w:w="5411" w:type="dxa"/>
          </w:tcPr>
          <w:p w14:paraId="74DE283A" w14:textId="3D145014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Añade</w:t>
            </w:r>
            <w:proofErr w:type="spellEnd"/>
            <w:r w:rsidRPr="00B44C1B">
              <w:rPr>
                <w:rFonts w:ascii="Arial" w:hAnsi="Arial" w:cs="Arial"/>
              </w:rPr>
              <w:t xml:space="preserve"> y </w:t>
            </w:r>
            <w:proofErr w:type="spellStart"/>
            <w:r w:rsidRPr="00B44C1B">
              <w:rPr>
                <w:rFonts w:ascii="Arial" w:hAnsi="Arial" w:cs="Arial"/>
              </w:rPr>
              <w:t>hace</w:t>
            </w:r>
            <w:proofErr w:type="spellEnd"/>
            <w:r w:rsidRPr="00B44C1B">
              <w:rPr>
                <w:rFonts w:ascii="Arial" w:hAnsi="Arial" w:cs="Arial"/>
              </w:rPr>
              <w:t xml:space="preserve"> commit de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modificados</w:t>
            </w:r>
            <w:proofErr w:type="spellEnd"/>
            <w:r w:rsidRPr="00B44C1B">
              <w:rPr>
                <w:rFonts w:ascii="Arial" w:hAnsi="Arial" w:cs="Arial"/>
              </w:rPr>
              <w:t xml:space="preserve"> </w:t>
            </w:r>
            <w:proofErr w:type="spellStart"/>
            <w:r w:rsidRPr="00B44C1B">
              <w:rPr>
                <w:rFonts w:ascii="Arial" w:hAnsi="Arial" w:cs="Arial"/>
              </w:rPr>
              <w:t>en</w:t>
            </w:r>
            <w:proofErr w:type="spellEnd"/>
            <w:r w:rsidRPr="00B44C1B">
              <w:rPr>
                <w:rFonts w:ascii="Arial" w:hAnsi="Arial" w:cs="Arial"/>
              </w:rPr>
              <w:t xml:space="preserve"> un solo </w:t>
            </w:r>
            <w:proofErr w:type="spellStart"/>
            <w:r w:rsidRPr="00B44C1B">
              <w:rPr>
                <w:rFonts w:ascii="Arial" w:hAnsi="Arial" w:cs="Arial"/>
              </w:rPr>
              <w:t>paso</w:t>
            </w:r>
            <w:proofErr w:type="spellEnd"/>
            <w:r w:rsidRPr="00B44C1B">
              <w:rPr>
                <w:rFonts w:ascii="Arial" w:hAnsi="Arial" w:cs="Arial"/>
              </w:rPr>
              <w:t>.</w:t>
            </w:r>
          </w:p>
        </w:tc>
      </w:tr>
      <w:tr w:rsidR="009E0514" w:rsidRPr="00B44C1B" w14:paraId="07BA72B6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717FFD" w14:textId="14BA142F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14</w:t>
            </w:r>
          </w:p>
        </w:tc>
        <w:tc>
          <w:tcPr>
            <w:tcW w:w="2552" w:type="dxa"/>
          </w:tcPr>
          <w:p w14:paraId="1047D2D2" w14:textId="4A1989F8" w:rsidR="009E0514" w:rsidRPr="00B44C1B" w:rsidRDefault="009E0514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pwd</w:t>
            </w:r>
            <w:proofErr w:type="spellEnd"/>
          </w:p>
        </w:tc>
        <w:tc>
          <w:tcPr>
            <w:tcW w:w="5411" w:type="dxa"/>
          </w:tcPr>
          <w:p w14:paraId="2E6F87D3" w14:textId="4D2DAD7D" w:rsidR="009E0514" w:rsidRPr="00B44C1B" w:rsidRDefault="00B44C1B" w:rsidP="00C41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4C1B">
              <w:rPr>
                <w:rFonts w:ascii="Arial" w:hAnsi="Arial" w:cs="Arial"/>
              </w:rPr>
              <w:t>Muestra</w:t>
            </w:r>
            <w:proofErr w:type="spellEnd"/>
            <w:r w:rsidRPr="00B44C1B">
              <w:rPr>
                <w:rFonts w:ascii="Arial" w:hAnsi="Arial" w:cs="Arial"/>
              </w:rPr>
              <w:t xml:space="preserve"> 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 (no es un </w:t>
            </w:r>
            <w:proofErr w:type="spellStart"/>
            <w:r w:rsidRPr="00B44C1B">
              <w:rPr>
                <w:rFonts w:ascii="Arial" w:hAnsi="Arial" w:cs="Arial"/>
              </w:rPr>
              <w:t>comando</w:t>
            </w:r>
            <w:proofErr w:type="spellEnd"/>
            <w:r w:rsidRPr="00B44C1B">
              <w:rPr>
                <w:rFonts w:ascii="Arial" w:hAnsi="Arial" w:cs="Arial"/>
              </w:rPr>
              <w:t xml:space="preserve"> Git, es de la terminal).</w:t>
            </w:r>
          </w:p>
        </w:tc>
      </w:tr>
      <w:tr w:rsidR="009E0514" w:rsidRPr="00B44C1B" w14:paraId="61B6DBE9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487A5F3" w14:textId="72656CA2" w:rsidR="009E0514" w:rsidRPr="00B44C1B" w:rsidRDefault="009E0514" w:rsidP="009E0514">
            <w:pPr>
              <w:jc w:val="center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15</w:t>
            </w:r>
          </w:p>
        </w:tc>
        <w:tc>
          <w:tcPr>
            <w:tcW w:w="2552" w:type="dxa"/>
          </w:tcPr>
          <w:p w14:paraId="02F61128" w14:textId="3353655F" w:rsidR="009E0514" w:rsidRPr="00B44C1B" w:rsidRDefault="009E0514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>ls</w:t>
            </w:r>
          </w:p>
        </w:tc>
        <w:tc>
          <w:tcPr>
            <w:tcW w:w="5411" w:type="dxa"/>
          </w:tcPr>
          <w:p w14:paraId="34FCCFA6" w14:textId="1726FB06" w:rsidR="009E0514" w:rsidRPr="00B44C1B" w:rsidRDefault="00B44C1B" w:rsidP="00C41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4C1B">
              <w:rPr>
                <w:rFonts w:ascii="Arial" w:hAnsi="Arial" w:cs="Arial"/>
              </w:rPr>
              <w:t xml:space="preserve">Lista los </w:t>
            </w:r>
            <w:proofErr w:type="spellStart"/>
            <w:r w:rsidRPr="00B44C1B">
              <w:rPr>
                <w:rFonts w:ascii="Arial" w:hAnsi="Arial" w:cs="Arial"/>
              </w:rPr>
              <w:t>archivos</w:t>
            </w:r>
            <w:proofErr w:type="spellEnd"/>
            <w:r w:rsidRPr="00B44C1B">
              <w:rPr>
                <w:rFonts w:ascii="Arial" w:hAnsi="Arial" w:cs="Arial"/>
              </w:rPr>
              <w:t xml:space="preserve"> y </w:t>
            </w:r>
            <w:proofErr w:type="spellStart"/>
            <w:r w:rsidRPr="00B44C1B">
              <w:rPr>
                <w:rFonts w:ascii="Arial" w:hAnsi="Arial" w:cs="Arial"/>
              </w:rPr>
              <w:t>carpetas</w:t>
            </w:r>
            <w:proofErr w:type="spellEnd"/>
            <w:r w:rsidRPr="00B44C1B">
              <w:rPr>
                <w:rFonts w:ascii="Arial" w:hAnsi="Arial" w:cs="Arial"/>
              </w:rPr>
              <w:t xml:space="preserve"> del </w:t>
            </w:r>
            <w:proofErr w:type="spellStart"/>
            <w:r w:rsidRPr="00B44C1B">
              <w:rPr>
                <w:rFonts w:ascii="Arial" w:hAnsi="Arial" w:cs="Arial"/>
              </w:rPr>
              <w:t>directorio</w:t>
            </w:r>
            <w:proofErr w:type="spellEnd"/>
            <w:r w:rsidRPr="00B44C1B">
              <w:rPr>
                <w:rFonts w:ascii="Arial" w:hAnsi="Arial" w:cs="Arial"/>
              </w:rPr>
              <w:t xml:space="preserve"> actual (</w:t>
            </w:r>
            <w:proofErr w:type="spellStart"/>
            <w:r w:rsidRPr="00B44C1B">
              <w:rPr>
                <w:rFonts w:ascii="Arial" w:hAnsi="Arial" w:cs="Arial"/>
              </w:rPr>
              <w:t>comando</w:t>
            </w:r>
            <w:proofErr w:type="spellEnd"/>
            <w:r w:rsidRPr="00B44C1B">
              <w:rPr>
                <w:rFonts w:ascii="Arial" w:hAnsi="Arial" w:cs="Arial"/>
              </w:rPr>
              <w:t xml:space="preserve"> de la terminal).</w:t>
            </w:r>
          </w:p>
        </w:tc>
      </w:tr>
    </w:tbl>
    <w:p w14:paraId="2650E52B" w14:textId="4D78C728" w:rsidR="00C4103D" w:rsidRDefault="00C4103D" w:rsidP="00C4103D"/>
    <w:p w14:paraId="2D7D294B" w14:textId="789D0731" w:rsidR="00B44C1B" w:rsidRDefault="00B44C1B" w:rsidP="00B44C1B">
      <w:pPr>
        <w:pStyle w:val="Ttulo"/>
        <w:jc w:val="center"/>
      </w:pPr>
    </w:p>
    <w:p w14:paraId="3B29DAD6" w14:textId="7E235479" w:rsidR="00B44C1B" w:rsidRDefault="00B44C1B" w:rsidP="00B44C1B">
      <w:pPr>
        <w:pStyle w:val="Ttulo"/>
        <w:jc w:val="center"/>
      </w:pPr>
      <w:proofErr w:type="spellStart"/>
      <w:r>
        <w:t>Ejemplos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</w:t>
      </w:r>
      <w:proofErr w:type="spellStart"/>
      <w:r>
        <w:t>Aplicados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Git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738"/>
        <w:gridCol w:w="2940"/>
        <w:gridCol w:w="4178"/>
      </w:tblGrid>
      <w:tr w:rsidR="00B44C1B" w:rsidRPr="00B44C1B" w14:paraId="02EA52FB" w14:textId="77777777" w:rsidTr="00B44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D0324" w14:textId="77777777" w:rsidR="00B44C1B" w:rsidRPr="00B44C1B" w:rsidRDefault="00B44C1B" w:rsidP="00B44C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COMANDO</w:t>
            </w:r>
          </w:p>
        </w:tc>
        <w:tc>
          <w:tcPr>
            <w:tcW w:w="0" w:type="auto"/>
            <w:hideMark/>
          </w:tcPr>
          <w:p w14:paraId="761E5A69" w14:textId="77777777" w:rsidR="00B44C1B" w:rsidRPr="00B44C1B" w:rsidRDefault="00B44C1B" w:rsidP="00B4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EJEMPLO COMPLETO</w:t>
            </w:r>
          </w:p>
        </w:tc>
        <w:tc>
          <w:tcPr>
            <w:tcW w:w="0" w:type="auto"/>
            <w:hideMark/>
          </w:tcPr>
          <w:p w14:paraId="057F624A" w14:textId="77777777" w:rsidR="00B44C1B" w:rsidRPr="00B44C1B" w:rsidRDefault="00B44C1B" w:rsidP="00B44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44C1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EXPLICACIÓN</w:t>
            </w:r>
          </w:p>
        </w:tc>
      </w:tr>
      <w:tr w:rsidR="00B44C1B" w:rsidRPr="00B44C1B" w14:paraId="2B408C80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E0D1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68C94E7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init</w:t>
            </w:r>
            <w:proofErr w:type="spellEnd"/>
          </w:p>
        </w:tc>
        <w:tc>
          <w:tcPr>
            <w:tcW w:w="0" w:type="auto"/>
            <w:hideMark/>
          </w:tcPr>
          <w:p w14:paraId="0DD4795D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Inicia un repositorio Git vacío en el directorio actual del proyecto.</w:t>
            </w:r>
          </w:p>
        </w:tc>
      </w:tr>
      <w:tr w:rsidR="00B44C1B" w:rsidRPr="00B44C1B" w14:paraId="4E8F7D77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AC85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proofErr w:type="gramStart"/>
            <w:r w:rsidRPr="00B44C1B">
              <w:rPr>
                <w:rFonts w:ascii="Arial" w:eastAsia="Times New Roman" w:hAnsi="Arial" w:cs="Arial"/>
                <w:lang w:val="es-CO" w:eastAsia="es-CO"/>
              </w:rPr>
              <w:t>add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.</w:t>
            </w:r>
            <w:proofErr w:type="gramEnd"/>
          </w:p>
        </w:tc>
        <w:tc>
          <w:tcPr>
            <w:tcW w:w="0" w:type="auto"/>
            <w:hideMark/>
          </w:tcPr>
          <w:p w14:paraId="43C39FA5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proofErr w:type="gramStart"/>
            <w:r w:rsidRPr="00B44C1B">
              <w:rPr>
                <w:rFonts w:ascii="Arial" w:eastAsia="Times New Roman" w:hAnsi="Arial" w:cs="Arial"/>
                <w:lang w:val="es-CO" w:eastAsia="es-CO"/>
              </w:rPr>
              <w:t>add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.</w:t>
            </w:r>
            <w:proofErr w:type="gramEnd"/>
          </w:p>
        </w:tc>
        <w:tc>
          <w:tcPr>
            <w:tcW w:w="0" w:type="auto"/>
            <w:hideMark/>
          </w:tcPr>
          <w:p w14:paraId="42D05D13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Agrega </w:t>
            </w:r>
            <w:r w:rsidRPr="00B44C1B">
              <w:rPr>
                <w:rFonts w:ascii="Arial" w:eastAsia="Times New Roman" w:hAnsi="Arial" w:cs="Arial"/>
                <w:b/>
                <w:bCs/>
                <w:lang w:val="es-CO" w:eastAsia="es-CO"/>
              </w:rPr>
              <w:t>todos</w:t>
            </w: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los archivos del proyecto al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staging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area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para ser preparados al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3D75204D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D16B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reset</w:t>
            </w:r>
            <w:proofErr w:type="spellEnd"/>
          </w:p>
        </w:tc>
        <w:tc>
          <w:tcPr>
            <w:tcW w:w="0" w:type="auto"/>
            <w:hideMark/>
          </w:tcPr>
          <w:p w14:paraId="63ED7E8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reset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archivo.html</w:t>
            </w:r>
          </w:p>
        </w:tc>
        <w:tc>
          <w:tcPr>
            <w:tcW w:w="0" w:type="auto"/>
            <w:hideMark/>
          </w:tcPr>
          <w:p w14:paraId="291C4AFA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Quita archivo.html del área de preparación.</w:t>
            </w:r>
          </w:p>
        </w:tc>
      </w:tr>
      <w:tr w:rsidR="00B44C1B" w:rsidRPr="00B44C1B" w14:paraId="1E168C45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50EC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</w:p>
        </w:tc>
        <w:tc>
          <w:tcPr>
            <w:tcW w:w="0" w:type="auto"/>
            <w:hideMark/>
          </w:tcPr>
          <w:p w14:paraId="2CF3C15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-m "Añadida página de contacto"</w:t>
            </w:r>
          </w:p>
        </w:tc>
        <w:tc>
          <w:tcPr>
            <w:tcW w:w="0" w:type="auto"/>
            <w:hideMark/>
          </w:tcPr>
          <w:p w14:paraId="1E4D7F3A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Guarda los archivos añadidos con un mensaje explicando el cambio.</w:t>
            </w:r>
          </w:p>
        </w:tc>
      </w:tr>
      <w:tr w:rsidR="00B44C1B" w:rsidRPr="00B44C1B" w14:paraId="3A574C3E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FEF62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</w:p>
        </w:tc>
        <w:tc>
          <w:tcPr>
            <w:tcW w:w="0" w:type="auto"/>
            <w:hideMark/>
          </w:tcPr>
          <w:p w14:paraId="185F64E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 index.html</w:t>
            </w:r>
          </w:p>
        </w:tc>
        <w:tc>
          <w:tcPr>
            <w:tcW w:w="0" w:type="auto"/>
            <w:hideMark/>
          </w:tcPr>
          <w:p w14:paraId="1EAEFE1C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Deshace los cambios locales en index.html y restaura su versión desde 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6F1CB0BB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4B8B8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log</w:t>
            </w:r>
          </w:p>
        </w:tc>
        <w:tc>
          <w:tcPr>
            <w:tcW w:w="0" w:type="auto"/>
            <w:hideMark/>
          </w:tcPr>
          <w:p w14:paraId="2FFF4EA6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log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oneline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graph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decorate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14:paraId="70790E0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Muestra el historial de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commits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de forma compacta y visual (muy útil).</w:t>
            </w:r>
          </w:p>
        </w:tc>
      </w:tr>
      <w:tr w:rsidR="00B44C1B" w:rsidRPr="00B44C1B" w14:paraId="4D20CC2D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B4F623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amend</w:t>
            </w:r>
            <w:proofErr w:type="spellEnd"/>
          </w:p>
        </w:tc>
        <w:tc>
          <w:tcPr>
            <w:tcW w:w="0" w:type="auto"/>
            <w:hideMark/>
          </w:tcPr>
          <w:p w14:paraId="4B536E76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amend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-m "Corrijo el mensaje del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"</w:t>
            </w:r>
          </w:p>
        </w:tc>
        <w:tc>
          <w:tcPr>
            <w:tcW w:w="0" w:type="auto"/>
            <w:hideMark/>
          </w:tcPr>
          <w:p w14:paraId="5AC18539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Reemplaza el mensaje del último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(si no has hecho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).</w:t>
            </w:r>
          </w:p>
        </w:tc>
      </w:tr>
      <w:tr w:rsidR="00B44C1B" w:rsidRPr="00B44C1B" w14:paraId="2A54CB4E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5A679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-b</w:t>
            </w:r>
          </w:p>
        </w:tc>
        <w:tc>
          <w:tcPr>
            <w:tcW w:w="0" w:type="auto"/>
            <w:hideMark/>
          </w:tcPr>
          <w:p w14:paraId="51105EC6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-b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7C10C4A4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Crea una nueva rama llamada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y se cambia a ella automáticamente.</w:t>
            </w:r>
          </w:p>
        </w:tc>
      </w:tr>
      <w:tr w:rsidR="00B44C1B" w:rsidRPr="00B44C1B" w14:paraId="270D0BBB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82F67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master</w:t>
            </w:r>
          </w:p>
        </w:tc>
        <w:tc>
          <w:tcPr>
            <w:tcW w:w="0" w:type="auto"/>
            <w:hideMark/>
          </w:tcPr>
          <w:p w14:paraId="5F0F4182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checkout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master</w:t>
            </w:r>
          </w:p>
        </w:tc>
        <w:tc>
          <w:tcPr>
            <w:tcW w:w="0" w:type="auto"/>
            <w:hideMark/>
          </w:tcPr>
          <w:p w14:paraId="6750EFD1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Cambia a la rama master (rama principal por defecto en muchos repositorios).</w:t>
            </w:r>
          </w:p>
        </w:tc>
      </w:tr>
      <w:tr w:rsidR="00B44C1B" w:rsidRPr="00B44C1B" w14:paraId="51A2B38D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7C081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</w:p>
        </w:tc>
        <w:tc>
          <w:tcPr>
            <w:tcW w:w="0" w:type="auto"/>
            <w:hideMark/>
          </w:tcPr>
          <w:p w14:paraId="04F0D7DA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branch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-d vieja-rama</w:t>
            </w:r>
          </w:p>
        </w:tc>
        <w:tc>
          <w:tcPr>
            <w:tcW w:w="0" w:type="auto"/>
            <w:hideMark/>
          </w:tcPr>
          <w:p w14:paraId="26958882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Muestra todas las ramas. El segundo ejemplo elimina una rama local llamada vieja-rama.</w:t>
            </w:r>
          </w:p>
        </w:tc>
      </w:tr>
      <w:tr w:rsidR="00B44C1B" w:rsidRPr="00B44C1B" w14:paraId="3917A8B7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EF745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</w:p>
        </w:tc>
        <w:tc>
          <w:tcPr>
            <w:tcW w:w="0" w:type="auto"/>
            <w:hideMark/>
          </w:tcPr>
          <w:p w14:paraId="43F1041B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push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origin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10376B2F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Envía la rama desarrollo-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header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al repositorio remoto llamado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origin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>.</w:t>
            </w:r>
          </w:p>
        </w:tc>
      </w:tr>
      <w:tr w:rsidR="00B44C1B" w:rsidRPr="00B44C1B" w14:paraId="48BD03CB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048A0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-am</w:t>
            </w:r>
          </w:p>
        </w:tc>
        <w:tc>
          <w:tcPr>
            <w:tcW w:w="0" w:type="auto"/>
            <w:hideMark/>
          </w:tcPr>
          <w:p w14:paraId="14DEFB4B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git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-am "Corrijo estilos CSS del home"</w:t>
            </w:r>
          </w:p>
        </w:tc>
        <w:tc>
          <w:tcPr>
            <w:tcW w:w="0" w:type="auto"/>
            <w:hideMark/>
          </w:tcPr>
          <w:p w14:paraId="495B2591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Añade y hace </w:t>
            </w: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commit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</w:t>
            </w:r>
            <w:r w:rsidRPr="00B44C1B">
              <w:rPr>
                <w:rFonts w:ascii="Arial" w:eastAsia="Times New Roman" w:hAnsi="Arial" w:cs="Arial"/>
                <w:b/>
                <w:bCs/>
                <w:lang w:val="es-CO" w:eastAsia="es-CO"/>
              </w:rPr>
              <w:t>solo de archivos modificados</w:t>
            </w:r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(no nuevos) con un mensaje.</w:t>
            </w:r>
          </w:p>
        </w:tc>
      </w:tr>
      <w:tr w:rsidR="00B44C1B" w:rsidRPr="00B44C1B" w14:paraId="49EA91FA" w14:textId="77777777" w:rsidTr="00B44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474D9A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lastRenderedPageBreak/>
              <w:t>pwd</w:t>
            </w:r>
            <w:proofErr w:type="spellEnd"/>
          </w:p>
        </w:tc>
        <w:tc>
          <w:tcPr>
            <w:tcW w:w="0" w:type="auto"/>
            <w:hideMark/>
          </w:tcPr>
          <w:p w14:paraId="4878D207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pwd</w:t>
            </w:r>
            <w:proofErr w:type="spellEnd"/>
          </w:p>
        </w:tc>
        <w:tc>
          <w:tcPr>
            <w:tcW w:w="0" w:type="auto"/>
            <w:hideMark/>
          </w:tcPr>
          <w:p w14:paraId="5E1E4283" w14:textId="77777777" w:rsidR="00B44C1B" w:rsidRPr="00B44C1B" w:rsidRDefault="00B44C1B" w:rsidP="00B4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Muestra la ubicación actual en el sistema de archivos. Útil para saber en qué carpeta estás.</w:t>
            </w:r>
          </w:p>
        </w:tc>
      </w:tr>
      <w:tr w:rsidR="00B44C1B" w:rsidRPr="00B44C1B" w14:paraId="601DF717" w14:textId="77777777" w:rsidTr="00B44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EFD5C" w14:textId="77777777" w:rsidR="00B44C1B" w:rsidRPr="00B44C1B" w:rsidRDefault="00B44C1B" w:rsidP="00B44C1B">
            <w:pPr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ls</w:t>
            </w:r>
            <w:proofErr w:type="spellEnd"/>
          </w:p>
        </w:tc>
        <w:tc>
          <w:tcPr>
            <w:tcW w:w="0" w:type="auto"/>
            <w:hideMark/>
          </w:tcPr>
          <w:p w14:paraId="597A8E95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proofErr w:type="spellStart"/>
            <w:r w:rsidRPr="00B44C1B">
              <w:rPr>
                <w:rFonts w:ascii="Arial" w:eastAsia="Times New Roman" w:hAnsi="Arial" w:cs="Arial"/>
                <w:lang w:val="es-CO" w:eastAsia="es-CO"/>
              </w:rPr>
              <w:t>ls</w:t>
            </w:r>
            <w:proofErr w:type="spellEnd"/>
            <w:r w:rsidRPr="00B44C1B">
              <w:rPr>
                <w:rFonts w:ascii="Arial" w:eastAsia="Times New Roman" w:hAnsi="Arial" w:cs="Arial"/>
                <w:lang w:val="es-CO" w:eastAsia="es-CO"/>
              </w:rPr>
              <w:t xml:space="preserve"> -l</w:t>
            </w:r>
          </w:p>
        </w:tc>
        <w:tc>
          <w:tcPr>
            <w:tcW w:w="0" w:type="auto"/>
            <w:hideMark/>
          </w:tcPr>
          <w:p w14:paraId="4DBCD401" w14:textId="77777777" w:rsidR="00B44C1B" w:rsidRPr="00B44C1B" w:rsidRDefault="00B44C1B" w:rsidP="00B4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CO" w:eastAsia="es-CO"/>
              </w:rPr>
            </w:pPr>
            <w:r w:rsidRPr="00B44C1B">
              <w:rPr>
                <w:rFonts w:ascii="Arial" w:eastAsia="Times New Roman" w:hAnsi="Arial" w:cs="Arial"/>
                <w:lang w:val="es-CO" w:eastAsia="es-CO"/>
              </w:rPr>
              <w:t>Lista archivos del directorio actual con detalles como permisos, tamaño y fecha de modificación.</w:t>
            </w:r>
          </w:p>
        </w:tc>
      </w:tr>
    </w:tbl>
    <w:p w14:paraId="36CE22D4" w14:textId="77777777" w:rsidR="00B44C1B" w:rsidRPr="00C4103D" w:rsidRDefault="00B44C1B" w:rsidP="00C4103D">
      <w:bookmarkStart w:id="0" w:name="_GoBack"/>
      <w:bookmarkEnd w:id="0"/>
    </w:p>
    <w:sectPr w:rsidR="00B44C1B" w:rsidRPr="00C41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765"/>
    <w:rsid w:val="00326F90"/>
    <w:rsid w:val="003C635D"/>
    <w:rsid w:val="00731076"/>
    <w:rsid w:val="009E0514"/>
    <w:rsid w:val="00AA1D8D"/>
    <w:rsid w:val="00B44C1B"/>
    <w:rsid w:val="00B47730"/>
    <w:rsid w:val="00C4103D"/>
    <w:rsid w:val="00CB0664"/>
    <w:rsid w:val="00E21C16"/>
    <w:rsid w:val="00FB0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B693514-53EB-4403-951B-BA66EF0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44C1B"/>
    <w:rPr>
      <w:rFonts w:ascii="Courier New" w:eastAsia="Times New Roman" w:hAnsi="Courier New" w:cs="Courier New"/>
      <w:sz w:val="20"/>
      <w:szCs w:val="20"/>
    </w:rPr>
  </w:style>
  <w:style w:type="table" w:styleId="Tablaconcuadrcula4-nfasis4">
    <w:name w:val="Grid Table 4 Accent 4"/>
    <w:basedOn w:val="Tablanormal"/>
    <w:uiPriority w:val="49"/>
    <w:rsid w:val="00B44C1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B6302-B194-4593-86C5-748C1590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Holger Edud Angulo Castillo</cp:lastModifiedBy>
  <cp:revision>4</cp:revision>
  <dcterms:created xsi:type="dcterms:W3CDTF">2013-12-23T23:15:00Z</dcterms:created>
  <dcterms:modified xsi:type="dcterms:W3CDTF">2025-06-20T03:58:00Z</dcterms:modified>
  <cp:category/>
</cp:coreProperties>
</file>